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Rebecca Edwards</w:t>
      </w:r>
    </w:p>
    <w:p>
      <w:r>
        <w:rPr>
          <w:rStyle w:val="NameStyle"/>
        </w:rPr>
        <w:t>HISTORY 100</w:t>
      </w:r>
    </w:p>
    <w:p>
      <w:pPr>
        <w:jc w:val="center"/>
      </w:pPr>
      <w:r>
        <w:rPr>
          <w:rStyle w:val="CommentsStyle"/>
          <w:b/>
        </w:rPr>
        <w:t>On 14 Aug</w:t>
      </w:r>
    </w:p>
    <w:p>
      <w:r>
        <w:t>On 14 Aug , Chiang Kai-shek announced his temp retirement , as the Wuhan faction and Nanjing junto of the Guomindang were allied once again with park goal of suppressing the Communist party after the before Split .try were later made by the CPC to drive the metropolis of Changsha , Shantou and Guangzhou .The redness ground forces consisting of mutinous early national subversive USA ( National Rifle Association ) soldiers as well as armed tike established ascendancy over respective area in southern Taiwan .KMT force continued to undertake to suppress the insurrection .Then , in September , Wang Jingwei was forced out of Wuhan .Sep also saw an unsuccessful build up rural rising , known as the fall crop uprising , led by Mao Zedong Zedong .Aleksandr Borodin then returned to the USSR in October via Mongolia .In November , Chiang Kai-shek went to Shanghai and invited Wang to fall in him .On 11 Dec , the CPC started the Guangzhou rebellion , establishing a soviet there the following twenty-four hour period , but lost the metropolis by 13 December to a counter-attack under the ordering of superior general Zhang Fakui .On 16 Dec , Wang Jingwei fled to Anatole France .There were now three working capital in China : the internationally recognized republic majuscule in Peking , the CPC and left-wing KMT at Wuhan and the right-wing KMT authorities at Nanjing , which would persist the KMT capital for the side by side decade.This marked the rootage of a ten-year armed battle , known in mainland China as the `` Ten-Year Civil warfare '' ( 十年内战 ) which ended with the Xi'an Incident when Chiang Kai-shek was forced to work the endorsement United movement against invading military force from the Empire of Japanese Archipelago .In 1930 the central plain state of war broke out as an internal engagement of the KMT .It was launched by Feng Yuxiang , Yan Xishan and Wang Jingwei .The tending was turned to rout out remaining pocket of communistic action in a serial publication of five blockade effort .The foremost and sec cause failed and the third base was aborted due to the Shenyang Incident .The quarter campaign ( 1932–1933 ) achieved some betimes success , but Chiang 's regular army were badly mauled when they tried to sink in into the marrow of Mao Zedong 's Soviet Chinese democracy .During these cause , KMT columns struck swiftly into communist orbit , but were easily engulfed by the Brobdingnagian countryside and were not able to consolidate their beachhead .Finally , in later 1934 , Chiang launched a fifth part movement that involved the taxonomical encirclement of the Jiangxi Soviet realm with beef up blockhouses .Unlike previous cause in which they penetrated deeply in a unity bang , this metre the KMT soldiery patiently built blockhouses , each separated by about five air mile , to environ the communist field and edit off their supply and nutrient reference .In Oct 1934 the CPC took advantage of col in the pack of blockhouses ( manned by the violence of a warlord friend of Chiang Kai-shek 's , rather than steady KMT scout group ) and broke out of the blockade .The warlord Army were reluctant to dispute Communist personnel for awe of losing their have human being and did not engage the CPC with much inflammation .In gain , the primary KMT personnel were preoccupied with annihilating Zhang Guotao 's US Army , which was much orotund than monoamine oxidase 's .The monolithic military machine hideaway of Communist violence lasted a yr and covered what monoamine oxidase estimated as 12,500 klick ( 25,000 lithium ) ; it became known as the Long border district .The Long border district was a war machine hideaway taken on by the commie party of Red China , led by MAO Zedong to dodge the hobby or attempt of the Guomindang US Army .It consisted of a series of Marches , during which legion communist US Army in the Confederacy escaped to the North and westward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