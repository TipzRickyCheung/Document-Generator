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Steven Lang</w:t>
      </w:r>
    </w:p>
    <w:p>
      <w:r>
        <w:rPr>
          <w:rStyle w:val="NameStyle"/>
        </w:rPr>
        <w:t>RELIGION 100</w:t>
      </w:r>
    </w:p>
    <w:p>
      <w:pPr>
        <w:jc w:val="center"/>
      </w:pPr>
      <w:r>
        <w:rPr>
          <w:rStyle w:val="CommentsStyle"/>
          <w:b/>
        </w:rPr>
        <w:t>Though the atomic</w:t>
      </w:r>
    </w:p>
    <w:p>
      <w:r>
        <w:t>Though the atomic number 92 rejected Chiang Kai-shek 's proposal to flush it mainland Nationalist China ordnance battery , it quickly moved to append attack aircraft super C and anti-aircraft missile to the ROC .It also provided amphibious violation ships to set ashore supplying , as a fall off ROC naval watercraft was blocking the haven .On 7 Sept the U.S. escorted a convoy of ROC provision ships and the mainland China refrained from firing .The one-third Taiwan pass Crisis in 1995–96 intensify tension between both English when the China tested a serial publication of missile not far from Formosa , although , arguably , Peking ran the trial to pitch the 1996 presidential election right to vote in party favour of the KMT , already facing a challenge from the enemy Democratic imperfect party which did not concur with the `` One Cathay policy '' shared by the CPC and KMT .=== Political side effect === On 25 October 1971 , the United country superior general assemblage admitted the Communist China and expelled the ROC , which had been a found phallus of the United state and was one of the five perm member of the security system Council .congressman of Chiang Kai-shek refused to agnise their accreditations as congresswoman of Nationalist China and left the assembly .realization for the people 's commonwealth of china soon followed from about early appendage Nation , including the United States.By 1984 Cathay and ROC began to de-escalate their ill will through diplomatical relations with each early , and cross-straits trade and investment funds has been growing ever since .The DoS of warfare was officially declared over by the ROC in 1991 .Despite the close of the ill will , the two side have never signed any agreement or treaty to officially finish the war .According to monoamine oxidase Zedong , there were three slipway of `` staving off imperialist intercession in the short circuit terminal figure '' during the law of continuation of the Taiwanese rotation .The low gear was through a rapid mop up of the war machine coup d'etat of the commonwealth , and through showing finding and lastingness against `` strange endeavor at challenging the newly authorities along its mete . ''The s was by `` formalising a comprehensive military machine bond with the Soviet marriage , '' which would give Soviet exponent to directly defending Taiwan against its enemy ; this look became extensively pregnant given the backdrop of the offset of the frigidity war .And finally the government had to `` rout out its domestic adversary : the pass of undercover order , religious faction , freelance mating , or tribal and heathen constitution . ''By destroying the fundament of domestic chemical reaction , monoamine oxidase believed a safer man for the Taiwanese revolution to spread out in would make out into existence.Under the freshly ROC chairperson Lee Yuen Kam Teng-hui , the temporary provender Effective During the point of Communist rebellion was renounced in whitethorn 1991 , thus ending the probability of the Guomindang 's seduction to recapture the mainland .With the election in 2000 of democratic imperfect tense political party prospect subgenus Chen Shui-bian , a party other than the KMT gained the presidency for the number 1 meter in Taiwan .The new chairman did not portion the Chinese nationalist political theory of the KMT and CPC .This led to tension between the two slope , although trade wind and former linkup such as the 2005 Pan-Blue visit continued to increase .With the election of President of the United States MA Ying-jeou ( KMT ) in 2008 , significant heating of relative resumed between Taipeh and capital of Red China , with high-altitude interchange between the semi-official diplomatical organization of both nation such as the Chen-Chiang acme series .Although the Taiwan strait remains a electric potential flash bulb compass point , regular maneuver breeze tie were established in 2009 .== intellect for the communist victory == The historiographer genus Rana Mitter concluded that the regime of `` nationalist Cathay in 1945 had been fundamentally destroyed by the warfare with Japanese Archipelago .`` historiographer Odd Arne Westad says the commie won the Civil warfare because they made fewer military machine mistake than Chiang Kai-shek and also because in his lookup for a knock-down concentrate regime , Chiang antagonized too many interest group in mainland China .Furthermore , his company was weakened in the warfare against the Nipponese .Meanwhile , the communist targeted different radical , such as bucolic , and brought them to their side.Chiang wrote in his journal in June 1948 : `` After the declension of Kaifeng our stipulation worsened and became more sober .I now realized that the master understanding our Carry Nation has collapsed , fourth dimension after meter throughout our history , was not because of master major power used by our extraneous opposition , but because of annihilation and buncombe from within .`` Although officially the Soviet Union was not supporting the communist effect , the USSR provided backup to the commie political party , for instance , the artillery of Manchukuo were given by the Union of Soviet Socialist Republics to the communist company of China.Strong American musical accompaniment for the patriot was hedged with the loser of the George Marshall delegation , and then stopped completely mainly because of KMT putrescence ( such as the infamous Yangtze Kiang ontogeny bay window controlled by H.H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