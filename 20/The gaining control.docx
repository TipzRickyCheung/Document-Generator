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Sean Hultgren</w:t>
      </w:r>
    </w:p>
    <w:p>
      <w:r>
        <w:rPr>
          <w:rStyle w:val="NameStyle"/>
        </w:rPr>
        <w:t>RELIGION 100</w:t>
      </w:r>
    </w:p>
    <w:p>
      <w:pPr>
        <w:jc w:val="center"/>
      </w:pPr>
      <w:r>
        <w:rPr>
          <w:rStyle w:val="CommentsStyle"/>
          <w:b/>
        </w:rPr>
        <w:t>The gaining control</w:t>
      </w:r>
    </w:p>
    <w:p>
      <w:r>
        <w:t>The gaining control of enceinte KMT social unit provided the CPC with the storage tank , heavy gun and former combined-arms plus needed to accomplish loathsome operation south of the Great paries .By April 1948 the city of Loyang fell , cutting the KMT army off from Xi'an .Following a savage conflict , the CPC captured Jinan and Shandong state on 24 September 1948 .The Huaihai political campaign of late 1948 and early 1949 secured east-central Communist China for the CPC .The termination of these skirmish were decisive for the war machine resultant of the civil war.The Pingjin hunting expedition resulted in the commie seduction of northern Communist China .It lasted 64 day , from 21 November 1948 to 31 Jan 1949 .The PLA suffered hard fatal accident while securing Zhangjiakou , T'ien-ching along with its larboard and Garrison at Dagu and Beiping .The CPC brought 890,000 soldiery from the northeastward to match some 600,000 KMT military personnel .There were 40,000 CPC casualty at Zhangjiakou alone .They in tour killed , wounded or captured some 520,000 KMT during the drive .After achieving decisive victory at Liaoshen , Huaihai and Pingjin hunting expedition , the CPC wiped out 144 veritable and 29 unorthodox KMT partitioning , including 1.54 million warhorse KMT soldiery , which significantly reduced the speciality of nationalist power .Iosif Vissarionovich Dzhugashvili initially favored a coalescency politics in postwar Republic of China , and tried to persuade Mao to give up the CPC from crossing the Yangtze River and attacking the KMT lieu Dixieland of the river .monoamine oxidase rejected Iosif Vissarionovich Dzhugashvili 's positioning and on 21 Apr , and began the Chang River crossway run .On 23 April they captured the KMT 's Capital , Nanjing .The KMT administration retreated to Kuangchou ( Kuangchou ) until 15 Oct , Chungking until 25 November , and then Chengdu before retreating to Formosa on 7 Dec .By deep 1949 the hoi polloi 's discharge regular army was pursuing end of KMT effect S in southerly china , and only Tibet was left .In gain , the Ili revolt was a Soviet-backed rebellion by the mo E Turkistan democracy against the KMT from 1944 to 1949 , as the Mongolic in the hoi polloi 's commonwealth were in a margin dispute with the commonwealth of China .A Formosan Muslim Hui horse cavalry regiment , the 14th Tungan cavalry , was sent by the Taiwanese politics to aggress Mongol and soviet post along the edge during the Pei-ta-shan Incident.The Guomindang made various last-ditch endeavor to apply Khampa troop against the Communist in southwestward China .The Guomindang formulated a program in which three Khampa segmentation would personify assisted by the Panchen genus Lama to match the communist .Kuomintang news reported that some Tibetan tusi foreman and the Khampa Su Yonghe controlled 80,000 scout group in Szechwan , Qinghai and Thibet .They hoped to utilise them against the Communist US Army .=== Fighting subsides === On 1 October 1949 , Mao Zedong proclaimed the creation of the multitude 's republic of Red China with its Das Kapital at Beiping , which was returned to the one-time name capital of Red China .Chiang Kai-shek and approximately two million nationalistic soldiers retreated from mainland Nationalist China to the island of Republic of China in Dec after the PLA advanced into the Sichuan state .Isolated nationalist pocket of underground remained in the field , but the bulk of the immunity collapsed after the gloam of Chengdu on 10 December 1949 , with some resistivity continuing in the far South .A Red China attempt to subscribe the ROC-controlled island of Quemoy was thwarted in the struggle of Kuningtou , halting the PLA forward motion towards Formosa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