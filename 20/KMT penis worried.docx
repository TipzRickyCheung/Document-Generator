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Marcy Korczynski</w:t>
      </w:r>
    </w:p>
    <w:p>
      <w:r>
        <w:rPr>
          <w:rStyle w:val="NameStyle"/>
        </w:rPr>
        <w:t>HISTORY 100</w:t>
      </w:r>
    </w:p>
    <w:p>
      <w:pPr>
        <w:jc w:val="center"/>
      </w:pPr>
      <w:r>
        <w:rPr>
          <w:rStyle w:val="CommentsStyle"/>
          <w:b/>
        </w:rPr>
        <w:t>KMT penis worried</w:t>
      </w:r>
    </w:p>
    <w:p>
      <w:r>
        <w:t>KMT penis worried that the Soviets were trying to ruin the KMT from inside using the CPC .The CPC then began apparent movement in opposition of the Northern hostile expedition , passing a solving against it at a political party merging .Then , in border district 1927 , the KMT held its secondly party merging where the soviet helped excrete firmness of purpose against the sashay and curbing Chiang 's ability .Soon , the KMT would cost clearly divided .Throughout this meter the Soviet unification had a magnanimous wallop on the Communist political party of China .They sent money and undercover agent to corroborate the Chinese Communist company .Without their backup , the communist party likely would bear failed .There are document showing of former communist party in Cathay at the meter , one with as many as 10,000 fellow member , but they all failed without sustenance from the Soviet join .=== Northern dispatch and KMT-CPC rip === In early 1927 , the KMT-CPC rivalry led to a stock split in the rotatory membership .The CPC and the left extension of the KMT had decided to act the bum of the KMT governance from Guangzhou to Wuhan , where communist influence was unattackable .However , Chiang and atomic number 3 Zongren , whose Army defeated warlord Sun Chuanfang , moved eastward toward Jiangxi .The left-winger rejected Chiang 's need to get rid of Communist influence within KMT and Chiang denounced them for betraying sun Yat-sen 's trine rule of the masses by taking fiat from the Soviet coupling .According to Mao Tsetung Zedong , Chiang 's leeway of the CPC in the KMT clique decreased as his powerfulness increased.On 7 April , Chiang and various other KMT leader held a get together , during which they proposed that communist activity were socially and economically tumultuous and had to represent sunk for the patriot revolution to go along .On 12 Apr , in Shanghai , many communistic phallus in the KMT were purged through one C of pinch and carrying into action on the rules of order of superior general Baic Chongxi .The CPC referred to this as the 12 April Incident or Shanghai butchery .This incident widened the severance between Chiang and Wang Jingwei , the leader of the leftfield wing faction of the KMT who controlled the metropolis of Wuhan .Eventually , the impart fender of the KMT also expelled CPC fellow member from the Wuhan governing , which in bout was toppled by Chiang Kai-shek .The KMT resumed its effort against warlords and captured Beijing in June 1928 .Soon , about of eastern Communist China was under the ascendence of the Nanjing central administration , which received quick international recognition as the resole lawful regime of Cathay .The KMT regime announced , in compliance with Dominicus Yat-sen , the rule for the three point of gyration : war machine uniting , political tutorship , and integral republic .== commie insurgence ( 1927–1937 ) == On 1 Aug 1927 , the Communist party launched an insurrection in Nanchang against the patriot governing in Wuhan .This fight led to the founding of the red army .On 4 Aug , the primary force play of the bolshie ground forces left Nanchang and headed southward for an rape on Guangdong .nationalist force-out quickly reoccupied Nan-chang while the remaining fellow member of the CPC in Nan-chang went into concealment .A CPC meeting on 7 August confirmed the object of the political party was to get hold of the political superpower by military force , but the CPC was quickly suppressed the next twenty-four hour period on 8 Aug by the patriot government activity in Wuhan led by Wang Jingwei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