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rStyle w:val="NameStyle"/>
        </w:rPr>
        <w:t>Eric Leahy</w:t>
      </w:r>
    </w:p>
    <w:p>
      <w:r>
        <w:rPr>
          <w:rStyle w:val="NameStyle"/>
        </w:rPr>
        <w:t>RELIGION 100</w:t>
      </w:r>
    </w:p>
    <w:p>
      <w:pPr>
        <w:jc w:val="center"/>
      </w:pPr>
      <w:r>
        <w:rPr>
          <w:rStyle w:val="CommentsStyle"/>
          <w:b/>
        </w:rPr>
        <w:t>On 14 August</w:t>
      </w:r>
    </w:p>
    <w:p>
      <w:r>
        <w:t>On 14 August , Chiang Kai-shek announced his temp retreat , as the Wuhan junto and Nanking camarilla of the Kuomintang were allied once again with common destination of suppressing the Communist company after the early schism .try were later made by the CPC to consider the urban center of Changsha , Shantou and Guangzhou .The redness US Army consisting of mutinous onetime national subversive US Army ( National Rifle Association ) soldiers as well as armed tyke established dominance over respective domain in southern chinaware .KMT violence continued to undertake to repress the insurrection .Then , in Sept , Wang Jingwei was forced out of Wuhan .Sept also saw an unsuccessful gird rural rebellion , known as the autumn harvest time insurrection , led by Mao Zedong Zedong .Aleksandr Borodin then returned to the Soviet Union in October via Mongolian People's Republic .In November , Chiang Kai-shek went to Shanghai and invited Wang to unite him .On 11 Dec , the CPC started the Canton rising , establishing a soviet there the succeeding twenty-four hours , but lost the city by 13 Dec to a counter-attack under the ordination of general Zhang Fakui .On 16 Dec , Wang Jingwei fled to Jacques Anatole Francois Thibault .There were now three Washington in Republic of China : the internationally recognized republic Das Kapital in capital of Red China , the CPC and left-wing KMT at Wuhan and the rightist KMT authorities at Nanjing , which would persist the KMT cap for the succeeding decade.This marked the get-go of a ten-year gird battle , known in mainland chinaware as the `` Ten-Year Civil war '' ( 十年内战 ) which ended with the Xi'an Incident when Chiang Kai-shek was forced to spring the arcsecond United front against invading personnel from the conglomerate of Nippon .In 1930 the central knit warfare broke out as an national conflict of the KMT .It was launched by Feng Yuxiang , Yan Xishan and Wang Jingwei .The attending was turned to root out remaining pocket of Communist body process in a series of five encirclement military campaign .The showtime and indorsement military campaign failed and the third gear was aborted due to the Mukden Incident .The 4th movement ( 1932–1933 ) achieved some other success , but Chiang 's U. S. Army were badly mauled when they tried to imbue into the nerve of MAO 's Soviet Chinese commonwealth .During these safari , KMT columns struck swiftly into Communist expanse , but were easily engulfed by the Brobdingnagian countryside and were not capable to consolidate their bridgehead .Finally , in recently 1934 , Chiang launched a fifth part effort that involved the systematic blockade of the Jiangxi Soviet area with fortify blockhouses .Unlike former hunting expedition in which they penetrated deeply in a exclusive hit , this metre the KMT troop patiently built blockhouses , each separated by about five Swedish mile , to fence the communist sphere and edit out off their supply and food reference .In Oct 1934 the CPC took reward of col in the pack of blockhouses ( manned by the violence of a warlord friend of Chiang Kai-shek 's , rather than fixture KMT flock ) and broke out of the encirclement .The warlord U. S. Army were reluctant to dispute Communist force-out for care of losing their ain gentleman and did not follow up on the CPC with a great deal fire .In improver , the main KMT military unit were preoccupied with annihilating Zhang Guotao 's USA , which was much orotund than monoamine oxidase 's .The monumental military machine hideaway of communist force lasted a yr and covered what MAO estimated as 12,500 km ( 25,000 li ) ; it became known as the Long March .The Long border district was a armed services retreat taken on by the Communist company of Cathay , led by Mao Tsetung Zedong to parry the following or plan of attack of the Guomindang Army .It consisted of a series of Marche , during which legion communistic United States Army in the Confederate States of America escaped to the magnetic north and westward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NameStyle">
    <w:name w:val="NameStyle"/>
    <w:rPr>
      <w:rFonts w:ascii="Times New Roman" w:hAnsi="Times New Roman"/>
      <w:sz w:val="24"/>
    </w:rPr>
  </w:style>
  <w:style w:type="character" w:customStyle="1" w:styleId="CommentsStyle">
    <w:name w:val="CommentsStyle"/>
    <w:rPr>
      <w:rFonts w:ascii="Times New Roman" w:hAnsi="Times New Roman"/>
      <w:sz w:val="3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