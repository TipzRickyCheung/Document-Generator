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Tom Smith</w:t>
      </w:r>
    </w:p>
    <w:p>
      <w:r>
        <w:rPr>
          <w:rStyle w:val="NameStyle"/>
        </w:rPr>
        <w:t>HISTORY 101,</w:t>
      </w:r>
    </w:p>
    <w:p>
      <w:pPr>
        <w:jc w:val="center"/>
      </w:pPr>
      <w:r>
        <w:rPr>
          <w:rStyle w:val="CommentsStyle"/>
          <w:b/>
        </w:rPr>
        <w:t>Hindooism is an</w:t>
      </w:r>
    </w:p>
    <w:p>
      <w:r>
        <w:t>Hindooism is an Amerindic organized religion and dharma , or mode of life sentence .It is the domain 's third-largest faith , with over 1.25 billion following , or 15–16 % of the orbicular universe , known as Hindoo .The countersign Hindustani is an exonym , and while Hinduism has been called the one-time religion in the Earth , many practician refer to their faith as Sanātana Dharma ( Sanskritic language : सनातन धर्म : `` the eternal means '' ) , which refers to the idea that its pedigree lie beyond human being history , as revealed in the Hindu school text .Another , though less equip , self-designation is Vaidika dharma , the 'dharma related to the Vedic literature .'Hinduism includes a chain of ism , and is linked by divided up conception , recognizable ritual , cosmology , pilgrim's journey to sacred situation and shared textual resource that discuss divinity , philosophical system , mythology , Vedic yajna , Yoga , parthenogenetic rite , and temple construction , among early theme .Hinduism prescribes the eternal obligation , such as honesty , refraining from injuring living organism ( Ahiṃsā ) , solitaire , forbearance , temperateness , virtue , and compassionateness , among others .spectacular radical in Hindoo opinion include the four Puruṣārthas , the right finish or aim of human being life ; namely , Dharma ( ethics/duties ) , Artha ( prosperity/work ) , Kama ( desires/passions ) and Moksha ( liberation/freedom from the bike of demise and rebirth/salvation ) , as well as karma ( activity , aim and import ) and Saṃsāra ( hertz of demise and Renascence ) .Hindu pattern include rite such as pujā ( worship ) and exercise , japa , meditation ( dhyāna ) , family-oriented rite of enactment , yearbook fete , and episodic pilgrim's journey .Along with the pattern of respective Yogas , some Hindustani leave their societal populace and stuff self-command and engage in lifelong Sannyasa ( monasticism ) in Order to achieve Moksha.Hindu schoolbook are classified into Śruti ( `` heard '' ) and Smṛti ( `` remembered '' ) , the John Roy Major Scripture of which are the Vedic literature , the Upanishads , the Purānas , the Mahābhārata , the Rāmāyana , and the Āgamas .There are six āstika school day of Hindustani philosophy , who recognise the sanction of the Veda , namely Sānkhya , Yoga , Nyāya , Vaisheshika , Mimāmsā and Vedānta.While the Puranic chronology presents a geneaology of chiliad of age , starting with the Vedic rishis , scholars wish Hinduism as a fusion or synthetic thinking of Brahmanical orthopraxy with assorted Indian civilisation , having divers base and no specific beginner .This Hindu synthetic thinking emerged after the Vedic stop , between ca .500–200 BCE and c. 300 cerium , in the menses of the instant urbanization and the other Hellenic full point of Hindooism , when the epic and the number one Purānas were composed .It flourished in the gothic point , with the descent of Buddhism in India.Currently , the four great appellation of Hindooism are the Vaisnavism , Shaivism , Saktism and Smartism .origin of assurance and unending verity in the Hindustani schoolbook play an significant persona , but there is also a unassailable Hindustani tradition of questioning authorization in rules of order to intensify the apprehension of these the true and to further educate the tradition .Hindooism is the most widely professed organized religion in India , Nepal and Republic of Mauritius .pregnant bit of Hindu residential area are found in southeast Asia including in Bali , Dutch East Indies , the Caribbean , North United States , EEC , Oceania , Africa , and early region .== Etymology == The Christian Bible Hindū is derived from Indo-Aryan/Sanskrit radical Sindhu .The Proto-Iranian sound change * s &gt; enthalpy occurred between 850 and 600 BCE , according to Asko Parpola.The use of goods and services of the English term `` Hinduism '' to discover a collecting of exercise and notion is a fairly Holocene epoch expression : it was first used by raja tup Mohun Roy in 1816–17 .The terminus `` Hindooism '' was coined in around 1830 by those American Indian who opposed Brits colonialism , and who wanted to secern themselves from former spiritual grouping .Before the British began to categorise residential district strictly by faith , Red Indian generally did not limit themselves exclusively through their spiritual impression ; instead indistinguishability were largely segmented on the groundwork of locality , linguistic process , varna , jāti , military control and sect.The watchword `` Hindu '' is much honest-to-goodness , and it is believed that it was used as the gens for the Indus River in the northwesterly portion of the Amerind subcontinent .According to Gavin torrent , `` The real terminal figure Hindu first occurs as a Irani geographic terminal figure for the hoi polloi who lived beyond the river Indus River ( Sanskritic language : Sindhu ) '' , more specifically in the 6th-century BCE lettering of Darius I ( 550–486 BCE ) .The terminus Hindu in these antediluvian record is a geographical term and did not touch on to a faith .Among the earliest bed record of 'Hindu ' with connotation of religious belief may equal in the 7th-century cerium Chinese text edition platter of the western neighborhood by Xuanzang , and 14th-century Farsi textbook Futuhu's-salatin by 'Abd al-Malik Isami.Thapar nation that the Good Book Hindu is found as heptahindu in Zend-Avesta – equivalent weight to Rigvedic sapta sindhu , while hndstn ( judge Hindustan ) is found in a Sasanian inscription from the 3rd one C cerium , both of which refer to section of northwestern South Asia .The Arabic language term al-Hind referred to the masses who live across the River Indus River .This Arabic full term was itself taken from the pre-Islamic Iranian terminus Hindū , which refers to all Amerind .By the 13th 100 , Hindustan emerged as a democratic alternative public figure of India , meaning the `` earth of Hindustani '' .The condition Hindu was later used occasionally in some Sanskritic language school text such as the afterward Rajataranginis of Jammu and Kashmir ( Hinduka , c. 1450 ) and some 16th- to 18th-century Bangla Gaudiya Vaishnava texts including Chaitanya Charitamrita and Chaitanya Bhagavata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