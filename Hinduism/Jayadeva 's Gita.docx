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NameStyle"/>
        </w:rPr>
        <w:t>Marian Limon</w:t>
      </w:r>
    </w:p>
    <w:p>
      <w:r>
        <w:rPr>
          <w:rStyle w:val="NameStyle"/>
        </w:rPr>
        <w:t>HISTORY 150</w:t>
      </w:r>
    </w:p>
    <w:p>
      <w:pPr>
        <w:jc w:val="center"/>
      </w:pPr>
      <w:r>
        <w:rPr>
          <w:rStyle w:val="CommentsStyle"/>
          <w:b/>
        </w:rPr>
        <w:t>Jayadeva 's Gita</w:t>
      </w:r>
    </w:p>
    <w:p>
      <w:r>
        <w:t>Jayadeva 's Gita Govinda presents criticism via the graphic symbol of Radha .== briny tradition == Hinduism has no central doctrinal authority and many practising Hindu do not exact to belong to to any finicky designation or custom .Four major appellative are , however , used in scholarly discipline : Vishnuism , Shaivism , Shaktism and Smartism .These designation differ primarily in the primal divinity worshipped , the tradition and the soteriological mentality .The appellation of Hindooism , states Lipner , are unlike those found in John Major organized religion of the macrocosm , because Hindoo designation are blurred with person practicing More than one , and he suggests the terminus `` Hindoo polycentrism '' .Vaishnavism is the devotional spiritual tradition that worships Vishnu and his avatar , particularly Krishna and Rama .The disciple of this faction are generally non-ascetic , conventual , orientated towards biotic community event and devotionalism praxis inspired by `` adumbrate loving , joyous , playful '' Krishna and former Vishnu incarnation .These exercise sometimes include biotic community terpsichore , telling of Kirtans and Bhajans , with speech sound and medicine believed by some to induce ruminative and spiritual major power .synagogue worship and festival are typically expound in Vaishnavism .The Bhagavad Bhagavadgita and the Ramayana , along with Vishnu-oriented Puranas supply its theist cornerstone .Philosophically , their opinion are rooted in the dualism sub-schools of Vedantic Hinduism.Shaivism is the tradition that focuses on shivah .Shaivas are more pull to abstainer individuality , and it has various sub-schools .Their recitation include Bhakti-style devotionalism , yet their notion lean towards nondual , monistic schooling of Hinduism such as Advaita and Raja Yoga .Some Shaivas adoration in synagogue , while others emphasize yoga , striving to equal one with shibah within .avatar are uncommon , and some Shaivas visualise graven image as one-half male person , half female person , as a merger of the male and female person rationale ( Ardhanarishvara ) .Shaivism is related to Shaktism , wherein Sakti is seen as married person of shibah .biotic community solemnisation include fete , and involvement , with Vaishnavas , in pilgrim's journey such as the Kumbh Mela .Shaivism has been Sir Thomas More commonly practiced in the Himalayan magnetic north from Kashmir to Nepal , and in southward India.Shaktism focuses on goddess worship of Sakti or Devi as cosmic mother , and it is particularly usual in northeast and eastern Department of State of India such as Assam and Bengal .Devi is depicted as in gentler contour like Annapurna , the choir of shivah ; or , as bowelless warrior goddesses like kelpwort and Durga .follower of Saktism spot Sakti as the force that underlies the manlike precept .Saktism is also associated with Tantra pattern .residential area solemnization include festival , some of which include procession and beau ideal submersion into sea or former piss bodies.Smartism centers its adoration simultaneously on all the John R. Major Hindu divinity : Shiva , Vishnu , Shakti , Ganesa , Surya and Skanda .The Smarta tradition developed during the ( other ) classical full point of Hindooism around the kickoff of the green epoch , when Hindooism emerged from the interaction between Brahmanism and topical anesthetic custom .The Smarta custom is aligned with Advaita Vedanta , and compliments Adi Shankara as its beginner or crusader , who considered worship of God-with-attributes ( Saguna Brahmin ) as a journeying towards ultimately realizing God-without-attributes ( nirguna brahman , Atman , Self-knowledge ) .The term Smartism is derived from Smriti text edition of Hinduism , meaning those who remember the tradition in the text .This Hindu religious sect practice session a philosophic Jnana yoga , scriptural study , mirror image , reflective route seeking an savvy of self 's unity with God.There are no nose count data uncommitted on demographic story or trend for the custom within Hindooism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ameStyle">
    <w:name w:val="NameStyle"/>
    <w:rPr>
      <w:rFonts w:ascii="Times New Roman" w:hAnsi="Times New Roman"/>
      <w:sz w:val="24"/>
    </w:rPr>
  </w:style>
  <w:style w:type="character" w:customStyle="1" w:styleId="CommentsStyle">
    <w:name w:val="CommentsStyle"/>
    <w:rPr>
      <w:rFonts w:ascii="Times New Roman" w:hAnsi="Times New Roman"/>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