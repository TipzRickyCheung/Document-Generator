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NameStyle"/>
        </w:rPr>
        <w:t>Belinda Wilson</w:t>
      </w:r>
    </w:p>
    <w:p>
      <w:r>
        <w:rPr>
          <w:rStyle w:val="NameStyle"/>
        </w:rPr>
        <w:t>RELIGION 100</w:t>
      </w:r>
    </w:p>
    <w:p>
      <w:pPr>
        <w:jc w:val="center"/>
      </w:pPr>
      <w:r>
        <w:rPr>
          <w:rStyle w:val="CommentsStyle"/>
          <w:b/>
        </w:rPr>
        <w:t>In accord with</w:t>
      </w:r>
    </w:p>
    <w:p>
      <w:r>
        <w:t>In accord with ahiṃsā , many Hindoo bosom vegetarianism to observe high sort of life story .estimation of rigid lacto vegetarians in Bharat ( includes disciple of all religious belief ) who never eat any heart , Fish or eggs vary between 20 % and 42 % , while others are either to a lesser extent hard-and-fast vegetarians or non-vegetarians .Those who eat gist seek Jhatka ( warm death ) method of meat product , and dislike Halal ( slacken bled demise ) method acting , believing that fast dying method reduces suffering to the creature .The food for thought use vary with neighborhood , with Bengali Hindoo and Hindoo support in Himalayan realm , or river delta part , regularly eating substance and Fish .Some nullify heart on particular festival or affair .observant Hindu who do corrode kernel almost always abstain from beef cattle .The moo-cow in Hindu high society is traditionally identified as a caretaker and a parental public figure , and Hindoo order honours the moo-cow as a symbolic representation of unselfish giving .There are many Hindu radical that have continued to support by a exacting vegetarian dieting in forward-looking prison term .Some adhere to a diet that is innocent of inwardness , testis , and seafood .food affects consistence , mind and heart in Hindoo opinion .Hindu text edition such as Śāṇḍilya Upanishad and Svātmārāma recommend Mitahara ( eating in mitigation ) as one of the Yamas ( pure self control ) .The Bhagavad Bhagavad-Gita links consistency and mind to solid food one consumes in poetry 17.8 through 17.10.Some Hindu such as those belonging to the Saktism tradition , and Hindu in region such as Bali and Nepal practise carnal sacrifice .The give animate being is eaten as ritual food .In direct contrast , the Vaishnava Hindustani abhor and vigorously fight beast ritual killing .The rationale of non-violence to animate being has been so thoroughly adopted in Hinduism that carnal forfeiture is rare and historically reduced to a rudimentary borderline praxis .== asylum == === temple === a Hindoo synagogue is a firm of immortal ( second ) .It is a place and social organization designed to get man being and immortal together , infused with symbolization to give tongue to the estimate and impression of Hinduism .A synagogue incorporates all elements of the Hindu cosmology , the high-pitched spire or domed stadium representing setting Meru – admonisher of the residence of Brahman and the gist of spiritual world , the carving and iconography symbolically presenting dharma , kama , artha , moksha and karma .The layout , the motive , the programme and the construction outgrowth recite antediluvian ritual , geometrical symbolization , and reflect impression and note value innate within various schoolhouse of Hinduism .Hindoo tabernacle are Negro spiritual name and address for many Hindu ( not all ) , as well as watershed for prowess , yearbook festival , rite of passage ritual , and community of interests solemnisation .Hindustani temples come in many vogue , diverse location , deploy unlike structure method and are adapted to different divinity and regional opinion .Two John R. Major expressive style of Hindu synagogue include the Gopuram panache found in S Bharat , and Nagara fashion found in northward Bharat .other manner include cave , wood and plenty synagogue .Yet , despite their deviation , almost all Hindoo tabernacle ploughshare certain unwashed architectural principle , centre estimation , symbolisation and radical .Many synagogue feature one or Thomas More matinee idol ( murtis )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ameStyle">
    <w:name w:val="NameStyle"/>
    <w:rPr>
      <w:rFonts w:ascii="Times New Roman" w:hAnsi="Times New Roman"/>
      <w:sz w:val="24"/>
    </w:rPr>
  </w:style>
  <w:style w:type="character" w:customStyle="1" w:styleId="CommentsStyle">
    <w:name w:val="CommentsStyle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