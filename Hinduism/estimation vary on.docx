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NameStyle"/>
        </w:rPr>
        <w:t>Cody Mcentegart</w:t>
      </w:r>
    </w:p>
    <w:p>
      <w:r>
        <w:rPr>
          <w:rStyle w:val="NameStyle"/>
        </w:rPr>
        <w:t>REL 101</w:t>
      </w:r>
    </w:p>
    <w:p>
      <w:pPr>
        <w:jc w:val="center"/>
      </w:pPr>
      <w:r>
        <w:rPr>
          <w:rStyle w:val="CommentsStyle"/>
          <w:b/>
        </w:rPr>
        <w:t>estimation vary on</w:t>
      </w:r>
    </w:p>
    <w:p>
      <w:r>
        <w:t>estimation vary on the congeneric telephone number of adherent in the different custom of Hinduism .According to a 2010 idea by Andrew Johnson and Grim , the Vaishnavism tradition is the declamatory group with about 641 million or 67.6 % of Hindoo , followed by Shaivism with 252 million or 26.6 % , Saktism with 30 million or 3.2 % and former tradition including Neo-Hinduism and Reform Hinduism with 25 million or 2.6 % .In direct contrast , according to John Paul Jones and Ryan , Shaivism is the orotund custom of Hinduism .== Holy Scripture == The antediluvian Holy Scripture of Hinduism are in Sanskritic language .These textbook are classified into two : Shruti and Smriti .Shruti is apauruṣeyā , `` not made of a Isle of Man '' but revealed to the rishis ( prophet ) , and regarded as having the high-pitched federal agency , while the smriti are manmade and have secondary winding confidence .They are the two high-pitched seed of dharma , the other two being Śiṣṭa Āchāra/Sadāchara ( demeanor of imposing hoi polloi ) and finally Ātma tuṣṭi ( `` what is pleasing to oneself '' ) Hindu Good Book were composed , memorized and transmitted verbally , across coevals , for many 100 before they were written down .Over many 100 , sage refined the education and expanded the Shruti and Smriti , as well as developed Shastras with epistemic and metaphysical hypothesis of six Hellenic schooltime of Hinduism .Shruti ( literature .that which is heard ) primarily refers to the Vedic literature , which form the other phonograph record of the Hindoo Holy Writ , and are regarded as endless true statement revealed to the ancient salvia ( rishis ) .There are four Vedic literature – Rigveda , Samaveda , Yajurveda and Atharvaveda .Each Veda has been subclassified into four John R. Major textbook character – the Samhitas ( mantras and blessing ) , the Aranyakas ( text edition on rite , ceremony , ritual killing and symbolic-sacrifices ) , the Brahmanas ( comment on ritual , observance and sacrifice ) , and the Upanishads ( text discussing speculation , doctrine and ghostlike noesis ) .The offset two component of the Veda were subsequently called the Karmakāṇḍa ( ritualistic constituent ) , while the final two form the Jñānakāṇḍa ( knowledge percentage , discussing spectral sixth sense and philosophical precept ) .The Upanishads are the cornerstone of Hindustani philosophical persuasion , and have profoundly influenced divers tradition .Of the Shrutis ( Vedic principal ) , they alone are widely influential among Hindustani , considered Holy Writ equality excellency of Hindooism , and their central estimation have continued to charm its cerebration and tradition .Sarvepalli Sarvepalli Radhakrishnan states that the Upanishads have played a dominating use ever since their coming into court .There are 108 Muktikā Upanishads in Hinduism , of which between 10 and 13 are variously counted by bookman as corpus Upanishads .The most noteworthy of the Smritis ( `` remembered '' ) are the Hindustani heroic poem and the Puranas .The epic poem consist of the Mahabharatam and the Ramayana .The Bhagavad Bhagavadgita is an built-in region of the Mahabharata and one of the most popular sacred textual matter of Hinduism .It is sometimes called Gitopanishad , then placed in the Shruti ( `` heard '' ) family , being Upanishadic in subject matter .The Puranas , which started to make up composed from c. 300 atomic number 58 onward , contain broad mythologies , and are central in the statistical distribution of usual motif of Hindooism through brilliant tale .The Yoga Sutras is a classical textual matter for the Hindustani Yoga tradition , which gained a renewed popularity in the twentieth C .Since the 19th-century Native American modernists have re-asserted the 'Aryan inception ' of Hindooism , `` purifying '' Hindooism from its Tantric component and elevating the Vedic component .Hindu modernists like Vivekananda see the Veda as the Torah of the ghostlike domain , which would still subsist even if they were not revealed to the salvia .In Tantric custom , the Agamas refer to definitive Word of God or the teaching of shivah to Shakti , while Nigamas refers to the Veda and the precept of Shakti to shibah 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ameStyle">
    <w:name w:val="NameStyle"/>
    <w:rPr>
      <w:rFonts w:ascii="Times New Roman" w:hAnsi="Times New Roman"/>
      <w:sz w:val="24"/>
    </w:rPr>
  </w:style>
  <w:style w:type="character" w:customStyle="1" w:styleId="CommentsStyle">
    <w:name w:val="CommentsStyle"/>
    <w:rPr>
      <w:rFonts w:ascii="Times New Roman" w:hAnsi="Times New Roman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